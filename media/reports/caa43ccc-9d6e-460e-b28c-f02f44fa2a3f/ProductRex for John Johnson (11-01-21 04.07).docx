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2160"/>
        <w:gridCol w:w="2160"/>
        <w:gridCol w:w="2160"/>
      </w:tblGrid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736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>
            <w:pPr>
              <w:jc w:val="left"/>
            </w:pP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880"/>
        <w:gridCol w:w="2880"/>
      </w:tblGrid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>
            <w:pPr>
              <w:jc w:val="left"/>
            </w:pP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525588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58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525588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58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525588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58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5617028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028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Header">
    <w:name w:val="rowHeader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header2">
    <w:name w:val="rowSubheader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Subtotal">
    <w:name w:val="rowSub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000000"/>
      <w:sz w:val="22"/>
      <w:u w:val="none"/>
    </w:rPr>
  </w:style>
  <w:style w:type="paragraph" w:customStyle="1" w:styleId="rowTotal">
    <w:name w:val="rowTotal"/>
    <w:rPr>
      <w:rFonts w:ascii="Calibri" w:hAnsi="Calibri"/>
      <w:b w:val="0"/>
      <w:i w:val="0"/>
      <w:smallCaps w:val="0"/>
      <w:color w:val="000000"/>
      <w:sz w:val="22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