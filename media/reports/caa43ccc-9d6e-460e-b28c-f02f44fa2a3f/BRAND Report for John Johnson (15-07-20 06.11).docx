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736"/>
        <w:gridCol w:w="1440"/>
        <w:gridCol w:w="1440"/>
        <w:gridCol w:w="1440"/>
        <w:gridCol w:w="1440"/>
        <w:gridCol w:w="1440"/>
      </w:tblGrid>
      <w:tr>
        <w:tc>
          <w:tcPr>
            <w:tcW w:type="dxa" w:w="2736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Change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Allocation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ICR</w:t>
            </w:r>
          </w:p>
        </w:tc>
      </w:tr>
      <w:tr>
        <w:tc>
          <w:tcPr>
            <w:tcW w:type="dxa" w:w="9936"/>
            <w:gridSpan w:val="6"/>
            <w:shd w:fill="F2F2F2"/>
            <w:vAlign w:val="center"/>
          </w:tcPr>
          <w:p>
            <w:pPr>
              <w:pStyle w:val="rowSubheader1"/>
              <w:jc w:val="left"/>
            </w:pPr>
            <w:r>
              <w:t>BT Panorama Super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$33,000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$33,000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33.00%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three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$7,000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$7,000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7.00%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4.50%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four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$60,000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$60,000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60.00%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Subtotal"/>
              <w:jc w:val="left"/>
            </w:pPr>
            <w:r>
              <w:t>BT Panorama Super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$100,000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$100,000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$100,000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$100,000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/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736"/>
        <w:gridCol w:w="1440"/>
        <w:gridCol w:w="1440"/>
        <w:gridCol w:w="1440"/>
        <w:gridCol w:w="1440"/>
        <w:gridCol w:w="1440"/>
      </w:tblGrid>
      <w:tr>
        <w:tc>
          <w:tcPr>
            <w:tcW w:type="dxa" w:w="2736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Change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Allocation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ICR</w:t>
            </w:r>
          </w:p>
        </w:tc>
      </w:tr>
      <w:tr>
        <w:tc>
          <w:tcPr>
            <w:tcW w:type="dxa" w:w="9936"/>
            <w:gridSpan w:val="6"/>
            <w:shd w:fill="F2F2F2"/>
            <w:vAlign w:val="center"/>
          </w:tcPr>
          <w:p>
            <w:pPr>
              <w:pStyle w:val="rowSubheader1"/>
              <w:jc w:val="left"/>
            </w:pPr>
            <w:r>
              <w:t>BT Wrap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$101,000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-$68,000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$33,000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33.00%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three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$7,000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$7,000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7.00%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4.50%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four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$333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$59,667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$60,000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60.00%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two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$20,000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-$20,000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Subtotal"/>
              <w:jc w:val="left"/>
            </w:pPr>
            <w:r>
              <w:t>BT Wrap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$121,333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-$21,333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$100,000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</w:tr>
      <w:tr>
        <w:tc>
          <w:tcPr>
            <w:tcW w:type="dxa" w:w="9936"/>
            <w:gridSpan w:val="6"/>
            <w:shd w:fill="F2F2F2"/>
            <w:vAlign w:val="center"/>
          </w:tcPr>
          <w:p>
            <w:pPr>
              <w:pStyle w:val="rowSubheader1"/>
              <w:jc w:val="left"/>
            </w:pPr>
            <w:r>
              <w:t>MyNorth Super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$25,000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$25,000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38.46%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$10,000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$10,000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15.38%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two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46.15%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Subtotal"/>
              <w:jc w:val="left"/>
            </w:pPr>
            <w:r>
              <w:t>MyNorth Super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$65,000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$65,000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$121,333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$43,667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$165,000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/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Alternative</w:t>
            </w:r>
          </w:p>
        </w:tc>
      </w:tr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Panorama Super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Panorama Super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Balance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$121,333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$100,000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$47,777</w:t>
            </w:r>
          </w:p>
        </w:tc>
      </w:tr>
      <w:tr>
        <w:tc>
          <w:tcPr>
            <w:tcW w:type="dxa" w:w="2268"/>
            <w:shd w:fill="F2F2F2"/>
            <w:vAlign w:val="center"/>
          </w:tcPr>
          <w:p>
            <w:pPr>
              <w:pStyle w:val="rowSubheader2"/>
              <w:jc w:val="left"/>
            </w:pPr>
            <w:r>
              <w:t>One-off Fees Subheader</w:t>
            </w:r>
          </w:p>
        </w:tc>
        <w:tc>
          <w:tcPr>
            <w:tcW w:type="dxa" w:w="2160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2160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2160"/>
            <w:shd w:fill="F2F2F2"/>
            <w:vAlign w:val="center"/>
          </w:tcPr>
          <w:p>
            <w:pPr>
              <w:pStyle w:val="rowSubheader2"/>
            </w:pP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Ongoing Fees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Sliding Admin Fee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2"/>
            </w:pPr>
            <w:r>
              <w:t>$71.67</w:t>
              <w:br/>
              <w:t>(0.15%)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(Flat)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2"/>
            </w:pPr>
            <w:r>
              <w:t>$54.00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2"/>
            </w:pPr>
            <w:r>
              <w:t>$480.00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2"/>
            </w:pPr>
            <w:r>
              <w:t>$480.00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(Floating)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2"/>
            </w:pPr>
            <w:r>
              <w:t>$606.66</w:t>
              <w:br/>
              <w:t>(0.50%)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2"/>
            </w:pPr>
            <w:r>
              <w:t>$500.00</w:t>
              <w:br/>
              <w:t>(0.50%)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$660.66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$980.00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$71.67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$0.00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$660.66</w:t>
              <w:br/>
              <w:t>(0.54%)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$980.00</w:t>
              <w:br/>
              <w:t>(0.98%)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$71.67</w:t>
              <w:br/>
              <w:t>(0.15%)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Comparative 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$660.66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$980.00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$71.67</w:t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Alternative</w:t>
            </w:r>
          </w:p>
        </w:tc>
      </w:tr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MyNorth Super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Balance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$100,000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$65,000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$78,000</w:t>
            </w:r>
          </w:p>
        </w:tc>
      </w:tr>
      <w:tr>
        <w:tc>
          <w:tcPr>
            <w:tcW w:type="dxa" w:w="2268"/>
            <w:shd w:fill="F2F2F2"/>
            <w:vAlign w:val="center"/>
          </w:tcPr>
          <w:p>
            <w:pPr>
              <w:pStyle w:val="rowSubheader2"/>
              <w:jc w:val="left"/>
            </w:pPr>
            <w:r>
              <w:t>One-off Fees Subheader</w:t>
            </w:r>
          </w:p>
        </w:tc>
        <w:tc>
          <w:tcPr>
            <w:tcW w:type="dxa" w:w="2160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2160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2160"/>
            <w:shd w:fill="F2F2F2"/>
            <w:vAlign w:val="center"/>
          </w:tcPr>
          <w:p>
            <w:pPr>
              <w:pStyle w:val="rowSubheader2"/>
            </w:pP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Buy/Sell Fees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$120.00</w:t>
              <w:br/>
              <w:t>(0.12%)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One-off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$120.00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Ongoing Fees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(Flat)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2"/>
            </w:pPr>
            <w:r>
              <w:t>$0.00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2"/>
            </w:pPr>
            <w:r>
              <w:t>$500.00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2"/>
            </w:pPr>
            <w:r>
              <w:t>$0.00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(Floating)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2"/>
            </w:pPr>
            <w:r>
              <w:t>$500.00</w:t>
              <w:br/>
              <w:t>(0.50%)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2"/>
            </w:pPr>
            <w:r>
              <w:t>$390.00</w:t>
              <w:br/>
              <w:t>(0.50%)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$500.00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$500.00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$390.00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$500.00</w:t>
              <w:br/>
              <w:t>(0.50%)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$500.00</w:t>
              <w:br/>
              <w:t>(0.77%)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$390.00</w:t>
              <w:br/>
              <w:t>(0.50%)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Comparative Total</w:t>
            </w:r>
          </w:p>
        </w:tc>
        <w:tc>
          <w:tcPr>
            <w:tcW w:type="dxa" w:w="4320"/>
            <w:gridSpan w:val="2"/>
            <w:shd w:fill=""/>
            <w:vAlign w:val="center"/>
          </w:tcPr>
          <w:p>
            <w:pPr>
              <w:pStyle w:val="rowTotal"/>
            </w:pPr>
            <w:r>
              <w:t>$0.00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$1,000.00</w:t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Consol Balance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2"/>
            </w:pPr>
            <w:r>
              <w:t>$265,000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2"/>
            </w:pPr>
            <w:r>
              <w:t>$265,000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2"/>
            </w:pPr>
            <w:r>
              <w:t>$265,000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$0.00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Consol Balance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2"/>
            </w:pPr>
            <w:r>
              <w:t>$265,000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2"/>
            </w:pPr>
            <w:r>
              <w:t>$265,000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2"/>
            </w:pPr>
            <w:r>
              <w:t>$265,000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Risk Profile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Variance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Defensive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Casholaaaa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3.30%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3.30%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Fixed Int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0.27%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49.00%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-48.73%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3.57%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49.00%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-45.43%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Growth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54.81%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51.00%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3.81%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 Eqs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41.62%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40.62%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Growth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96.43%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52.00%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44.43%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Alternative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Alternative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Risk Profile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Variance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Defensive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Casholaaaa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7.55%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7.55%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Fixed Int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44.83%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49.00%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-4.17%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52.38%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49.00%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3.38%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Growth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28.11%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51.00%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-22.89%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 Eqs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19.51%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18.51%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Growth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47.62%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52.00%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-4.38%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Alternative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Alternative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728"/>
        <w:gridCol w:w="1728"/>
        <w:gridCol w:w="1728"/>
        <w:gridCol w:w="1728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Risk Profile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Variance</w:t>
            </w:r>
          </w:p>
        </w:tc>
      </w:tr>
      <w:tr>
        <w:tc>
          <w:tcPr>
            <w:tcW w:type="dxa" w:w="9180"/>
            <w:gridSpan w:val="5"/>
            <w:shd w:fill="F2F2F2"/>
            <w:vAlign w:val="center"/>
          </w:tcPr>
          <w:p>
            <w:pPr>
              <w:pStyle w:val="rowSubheader1"/>
              <w:jc w:val="left"/>
            </w:pPr>
            <w:r>
              <w:t>Defensive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Casholaaaa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3.30%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7.55%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7.55%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Fixed Int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0.27%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49.00%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44.83%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-4.17%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3.57%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49.00%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52.38%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3.38%</w:t>
            </w:r>
          </w:p>
        </w:tc>
      </w:tr>
      <w:tr>
        <w:tc>
          <w:tcPr>
            <w:tcW w:type="dxa" w:w="9180"/>
            <w:gridSpan w:val="5"/>
            <w:shd w:fill="F2F2F2"/>
            <w:vAlign w:val="center"/>
          </w:tcPr>
          <w:p>
            <w:pPr>
              <w:pStyle w:val="rowSubheader1"/>
              <w:jc w:val="left"/>
            </w:pPr>
            <w:r>
              <w:t>Growth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54.81%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51.00%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28.11%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-22.89%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 Eqs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41.62%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1.00%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19.51%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18.51%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Growth Subtotal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96.43%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52.00%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47.62%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-4.38%</w:t>
            </w:r>
          </w:p>
        </w:tc>
      </w:tr>
      <w:tr>
        <w:tc>
          <w:tcPr>
            <w:tcW w:type="dxa" w:w="9180"/>
            <w:gridSpan w:val="5"/>
            <w:shd w:fill="F2F2F2"/>
            <w:vAlign w:val="center"/>
          </w:tcPr>
          <w:p>
            <w:pPr>
              <w:pStyle w:val="rowSubheader1"/>
              <w:jc w:val="left"/>
            </w:pPr>
            <w:r>
              <w:t>Alternative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Alternative Subtotal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Total"/>
            </w:pPr>
            <w:r>
              <w:t>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Variance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Defensive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Casholaaaa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3.30%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7.55%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4.25%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Fixed Int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0.27%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44.83%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44.56%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3.57%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52.38%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48.81%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Growth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54.81%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28.11%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-26.69%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 Eqs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41.62%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19.51%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-22.11%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Growth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96.43%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47.62%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-48.81%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Alternative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Alternative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owNormal1">
    <w:name w:val="rowNormal1"/>
    <w:rPr>
      <w:rFonts w:ascii="Calibri" w:hAnsi="Calibri"/>
      <w:b w:val="0"/>
      <w:i w:val="0"/>
      <w:smallCaps w:val="0"/>
      <w:color w:val="585858"/>
      <w:sz w:val="20"/>
      <w:u w:val="none"/>
    </w:rPr>
  </w:style>
  <w:style w:type="paragraph" w:customStyle="1" w:styleId="rowSubheader1">
    <w:name w:val="rowSubheader1"/>
    <w:rPr>
      <w:rFonts w:ascii="Calibri" w:hAnsi="Calibri"/>
      <w:b w:val="0"/>
      <w:i w:val="0"/>
      <w:smallCaps w:val="0"/>
      <w:color w:val="585858"/>
      <w:sz w:val="20"/>
      <w:u w:val="none"/>
    </w:rPr>
  </w:style>
  <w:style w:type="paragraph" w:customStyle="1" w:styleId="rowNormal2">
    <w:name w:val="rowNormal2"/>
    <w:rPr>
      <w:rFonts w:ascii="Calibri" w:hAnsi="Calibri"/>
      <w:b w:val="0"/>
      <w:i w:val="0"/>
      <w:smallCaps w:val="0"/>
      <w:color w:val="585858"/>
      <w:sz w:val="20"/>
      <w:u w:val="none"/>
    </w:rPr>
  </w:style>
  <w:style w:type="paragraph" w:customStyle="1" w:styleId="rowTotal">
    <w:name w:val="rowTotal"/>
    <w:rPr>
      <w:rFonts w:ascii="Calibri" w:hAnsi="Calibri"/>
      <w:b/>
      <w:i w:val="0"/>
      <w:smallCaps w:val="0"/>
      <w:color w:val="585858"/>
      <w:sz w:val="20"/>
      <w:u w:val="none"/>
    </w:rPr>
  </w:style>
  <w:style w:type="paragraph" w:customStyle="1" w:styleId="rowSubtotal">
    <w:name w:val="rowSubtotal"/>
    <w:rPr>
      <w:rFonts w:ascii="Calibri" w:hAnsi="Calibri"/>
      <w:b/>
      <w:i w:val="0"/>
      <w:smallCaps w:val="0"/>
      <w:color w:val="585858"/>
      <w:sz w:val="20"/>
      <w:u w:val="none"/>
    </w:rPr>
  </w:style>
  <w:style w:type="paragraph" w:customStyle="1" w:styleId="rowSubheader2">
    <w:name w:val="rowSubheader2"/>
    <w:rPr>
      <w:rFonts w:ascii="Calibri" w:hAnsi="Calibri"/>
      <w:b/>
      <w:i w:val="0"/>
      <w:smallCaps w:val="0"/>
      <w:color w:val="585858"/>
      <w:sz w:val="20"/>
      <w:u w:val="none"/>
    </w:rPr>
  </w:style>
  <w:style w:type="paragraph" w:customStyle="1" w:styleId="rowHeader">
    <w:name w:val="rowHeader"/>
    <w:rPr>
      <w:rFonts w:ascii="Calibri" w:hAnsi="Calibri"/>
      <w:b/>
      <w:i w:val="0"/>
      <w:smallCaps w:val="0"/>
      <w:color w:val="034EA2"/>
      <w:sz w:val="20"/>
      <w:u w:val="none"/>
    </w:rPr>
  </w:style>
  <w:style w:type="table" w:customStyle="1" w:styleId="tableStyle">
    <w:name w:val="tableStyle"/>
    <w:pPr>
      <w:spacing w:line="240" w:lineRule="auto" w:after="0"/>
      <w:jc w:val="center"/>
    </w:pPr>
    <w:rPr>
      <w:rFonts w:ascii="Calibri" w:hAnsi="Calibri"/>
      <w:b w:val="0"/>
      <w:i w:val="0"/>
      <w:smallCaps w:val="0"/>
      <w:color w:val="585858"/>
      <w:sz w:val="20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