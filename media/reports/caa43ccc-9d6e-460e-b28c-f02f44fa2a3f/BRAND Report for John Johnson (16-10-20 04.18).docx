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Panorama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33.00%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7.00%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Panorama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$100,000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736"/>
        <w:gridCol w:w="1440"/>
        <w:gridCol w:w="1440"/>
        <w:gridCol w:w="1440"/>
        <w:gridCol w:w="1440"/>
        <w:gridCol w:w="1440"/>
      </w:tblGrid>
      <w:tr>
        <w:tc>
          <w:tcPr>
            <w:tcW w:type="dxa" w:w="2736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Change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Allocation</w:t>
            </w:r>
          </w:p>
        </w:tc>
        <w:tc>
          <w:tcPr>
            <w:tcW w:type="dxa" w:w="144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ICR</w:t>
            </w:r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BT Wrap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$134,000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32.89%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three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6.98%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four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$59,667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$60,000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59.80%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8 - MANAGED ACC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0.33%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-$20,000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-$101,000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1.20%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-$777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BT Wrap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-$155,777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$100,333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9936"/>
            <w:gridSpan w:val="6"/>
            <w:shd w:fill="F2F2F2"/>
            <w:vAlign w:val="center"/>
          </w:tcPr>
          <w:p>
            <w:pPr>
              <w:pStyle w:val="rowSubheader1"/>
              <w:jc w:val="left"/>
            </w:pPr>
            <w:r>
              <w:t>MyNorth Super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$25,000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38.46%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one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$10,000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15.38%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1.50%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Normal1"/>
              <w:jc w:val="left"/>
            </w:pPr>
            <w:r>
              <w:t>Investment number two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$30,000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46.15%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Subtotal"/>
              <w:jc w:val="left"/>
            </w:pPr>
            <w:r>
              <w:t>MyNorth Super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>
              <w:t>$65,000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Subtotal"/>
            </w:pPr>
            <w:r/>
          </w:p>
        </w:tc>
      </w:tr>
      <w:tr>
        <w:tc>
          <w:tcPr>
            <w:tcW w:type="dxa" w:w="2736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$256,110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-$90,777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>
              <w:t>$165,333</w:t>
            </w:r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  <w:tc>
          <w:tcPr>
            <w:tcW w:type="dxa" w:w="1440"/>
            <w:shd w:fill=""/>
            <w:vAlign w:val="center"/>
          </w:tcPr>
          <w:p>
            <w:pPr>
              <w:pStyle w:val="rowTotal"/>
            </w:pPr>
            <w:r/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Wrap</w:t>
            </w:r>
          </w:p>
        </w:tc>
        <w:tc>
          <w:tcPr>
            <w:tcW w:type="dxa" w:w="1234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BT Panorama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$122,165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$100,333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$78,000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$47,777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  <w:tc>
          <w:tcPr>
            <w:tcW w:type="dxa" w:w="1234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Buy/Sell Fees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$120.00</w:t>
              <w:br/>
              <w:t>(0.12%)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One-off 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$120.00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$0.00</w:t>
            </w:r>
          </w:p>
        </w:tc>
      </w:tr>
      <w:tr>
        <w:tc>
          <w:tcPr>
            <w:tcW w:type="dxa" w:w="9672"/>
            <w:gridSpan w:val="7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Sliding Admin Fee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$54.00</w:t>
              <w:br/>
              <w:t>(0.04%)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$480.00</w:t>
              <w:br/>
              <w:t>(0.48%)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(Floating)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$610.82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$0.00</w:t>
              <w:br/>
              <w:t>(0.00%)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$664.82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$980.00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$501.66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$390.00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Subtotal"/>
            </w:pPr>
            <w:r>
              <w:t>$71.67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  <w:br/>
              <w:t>(0.54%)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$980.00</w:t>
              <w:br/>
              <w:t>(0.98%)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$501.66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$390.00</w:t>
              <w:br/>
              <w:t>(0.50%)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$71.67</w:t>
              <w:br/>
              <w:t>(0.15%)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Total"/>
            </w:pPr>
            <w:r>
              <w:t>$664.82</w:t>
            </w:r>
          </w:p>
        </w:tc>
        <w:tc>
          <w:tcPr>
            <w:tcW w:type="dxa" w:w="3702"/>
            <w:gridSpan w:val="3"/>
            <w:shd w:fill=""/>
            <w:vAlign w:val="center"/>
          </w:tcPr>
          <w:p>
            <w:pPr>
              <w:pStyle w:val="rowTotal"/>
            </w:pPr>
            <w:r>
              <w:t>$1,981.66</w:t>
            </w:r>
          </w:p>
        </w:tc>
        <w:tc>
          <w:tcPr>
            <w:tcW w:type="dxa" w:w="2468"/>
            <w:gridSpan w:val="2"/>
            <w:shd w:fill=""/>
            <w:vAlign w:val="center"/>
          </w:tcPr>
          <w:p>
            <w:pPr>
              <w:pStyle w:val="rowTotal"/>
            </w:pPr>
            <w:r>
              <w:t>$461.67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Alternative</w:t>
            </w:r>
          </w:p>
        </w:tc>
      </w:tr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Description</w:t>
            </w:r>
          </w:p>
        </w:tc>
        <w:tc>
          <w:tcPr>
            <w:tcW w:type="dxa" w:w="432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MyNorth Super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$65,000</w:t>
            </w:r>
          </w:p>
        </w:tc>
      </w:tr>
      <w:tr>
        <w:tc>
          <w:tcPr>
            <w:tcW w:type="dxa" w:w="2268"/>
            <w:shd w:fill="F2F2F2"/>
            <w:vAlign w:val="center"/>
          </w:tcPr>
          <w:p>
            <w:pPr>
              <w:pStyle w:val="rowSubheader2"/>
              <w:jc w:val="left"/>
            </w:pPr>
            <w:r>
              <w:t>One-off Fees Subheader</w:t>
            </w:r>
          </w:p>
        </w:tc>
        <w:tc>
          <w:tcPr>
            <w:tcW w:type="dxa" w:w="4320"/>
            <w:shd w:fill="F2F2F2"/>
            <w:vAlign w:val="center"/>
          </w:tcPr>
          <w:p>
            <w:pPr>
              <w:pStyle w:val="rowSubheader2"/>
            </w:pPr>
          </w:p>
        </w:tc>
      </w:tr>
      <w:tr>
        <w:tc>
          <w:tcPr>
            <w:tcW w:type="dxa" w:w="6588"/>
            <w:gridSpan w:val="2"/>
            <w:shd w:fill="F2F2F2"/>
            <w:vAlign w:val="center"/>
          </w:tcPr>
          <w:p>
            <w:pPr>
              <w:pStyle w:val="rowSubheader1"/>
              <w:jc w:val="left"/>
            </w:pPr>
            <w:r>
              <w:t>Ongoing Fees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Admin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Subtotal"/>
            </w:pPr>
            <w:r>
              <w:t>$500.00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$500.00</w:t>
              <w:br/>
              <w:t>(0.77%)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Comparative Total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Total"/>
            </w:pPr>
            <w:r>
              <w:t>$0.00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$0.00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  <w:tc>
          <w:tcPr>
            <w:tcW w:type="dxa" w:w="1234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4320"/>
      </w:tblGrid>
      <w:tr>
        <w:tc>
          <w:tcPr>
            <w:tcW w:type="dxa" w:w="2268"/>
            <w:shd w:fill=""/>
            <w:vAlign w:val="center"/>
          </w:tcPr>
          <w:p>
            <w:pPr>
              <w:pStyle w:val="rowNormal2"/>
              <w:jc w:val="left"/>
            </w:pPr>
            <w:r>
              <w:t xml:space="preserve"> - Consol Balance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2"/>
            </w:pPr>
            <w:r>
              <w:t>$265,333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Adviser Fee (Flat)</w:t>
            </w:r>
          </w:p>
        </w:tc>
        <w:tc>
          <w:tcPr>
            <w:tcW w:type="dxa" w:w="4320"/>
            <w:shd w:fill=""/>
            <w:vAlign w:val="center"/>
          </w:tcPr>
          <w:p>
            <w:pPr>
              <w:pStyle w:val="rowNormal1"/>
            </w:pPr>
            <w:r>
              <w:t>None</w:t>
            </w:r>
          </w:p>
        </w:tc>
      </w:tr>
    </w:tbl>
    <w:p>
      <w:pPr>
        <w:sectPr>
          <w:pgSz w:w="12240" w:h="15840" w:orient="landscape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-48.87%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-45.46%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3.78%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40.68%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44.46%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1728"/>
        <w:gridCol w:w="1728"/>
        <w:gridCol w:w="1728"/>
        <w:gridCol w:w="1728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Risk Profile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172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-26.61%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49.00%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3.31%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51.00%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-22.92%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18.48%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52.00%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-4.44%</w:t>
            </w:r>
          </w:p>
        </w:tc>
      </w:tr>
      <w:tr>
        <w:tc>
          <w:tcPr>
            <w:tcW w:type="dxa" w:w="9180"/>
            <w:gridSpan w:val="5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1728"/>
            <w:shd w:fill=""/>
            <w:vAlign w:val="center"/>
          </w:tcPr>
          <w:p>
            <w:pPr>
              <w:pStyle w:val="rowTotal"/>
            </w:pPr>
            <w:r>
              <w:t>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Style"/>
        <w:tblW w:type="auto" w:w="0"/>
        <w:tblLook w:firstColumn="1" w:firstRow="1" w:lastColumn="0" w:lastRow="0" w:noHBand="0" w:noVBand="1" w:val="04A0"/>
        <w:tblBorders>
          <w:top w:sz="8" w:val="single" w:color="000000"/>
          <w:bottom w:sz="8" w:val="single" w:color="000000"/>
          <w:insideV w:sz="8" w:val="single" w:color="000000"/>
          <w:insideH w:sz="8" w:val="single" w:color="000000"/>
        </w:tblBorders>
        <w:tblCellMar>
          <w:top w:w="56.693" w:type="dxa"/>
          <w:bottom w:w="56.693" w:type="dxa"/>
          <w:start w:w="113.389" w:type="dxa"/>
          <w:end w:w="113.389" w:type="dxa"/>
        </w:tblCellMar>
      </w:tblPr>
      <w:tblGrid>
        <w:gridCol w:w="2268"/>
        <w:gridCol w:w="2160"/>
        <w:gridCol w:w="2160"/>
        <w:gridCol w:w="2160"/>
      </w:tblGrid>
      <w:tr>
        <w:tc>
          <w:tcPr>
            <w:tcW w:type="dxa" w:w="2268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  <w:jc w:val="left"/>
            </w:pPr>
            <w:r>
              <w:t>Status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Current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Recommended</w:t>
            </w:r>
          </w:p>
        </w:tc>
        <w:tc>
          <w:tcPr>
            <w:tcW w:type="dxa" w:w="2160"/>
            <w:shd w:fill="E8F4FE"/>
            <w:tcBorders>
              <w:top w:sz="8" w:val="single" w:color=""/>
              <w:bottom w:sz="8" w:val="single" w:color=""/>
              <w:insideV w:sz="8" w:val="single" w:color=""/>
              <w:insideH w:sz="8" w:val="single" w:color=""/>
            </w:tcBorders>
            <w:vAlign w:val="center"/>
          </w:tcPr>
          <w:p>
            <w:pPr>
              <w:pStyle w:val="rowHeader"/>
            </w:pPr>
            <w:r>
              <w:t>Variance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Defensive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Cash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3.27%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7.54%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4.26%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Fixed Interest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0.13%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22.39%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22.25%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3.54%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52.31%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48.77%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Growth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54.78%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28.08%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-26.70%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Equities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41.68%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19.48%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-22.20%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Australian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International Listed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Direct Property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Growth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96.46%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47.56%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-48.89%</w:t>
            </w:r>
          </w:p>
        </w:tc>
      </w:tr>
      <w:tr>
        <w:tc>
          <w:tcPr>
            <w:tcW w:type="dxa" w:w="8748"/>
            <w:gridSpan w:val="4"/>
            <w:shd w:fill="F2F2F2"/>
            <w:vAlign w:val="center"/>
          </w:tcPr>
          <w:p>
            <w:pPr>
              <w:pStyle w:val="rowSubheader1"/>
              <w:jc w:val="left"/>
            </w:pPr>
            <w:r>
              <w:t>Alternative Subheader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Normal1"/>
              <w:jc w:val="left"/>
            </w:pPr>
            <w:r>
              <w:t>Alternatives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Normal1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Subtotal"/>
              <w:jc w:val="left"/>
            </w:pPr>
            <w:r>
              <w:t>Alternative Subtotal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Subtotal"/>
            </w:pPr>
            <w:r>
              <w:t>0%</w:t>
            </w:r>
          </w:p>
        </w:tc>
      </w:tr>
      <w:tr>
        <w:tc>
          <w:tcPr>
            <w:tcW w:type="dxa" w:w="2268"/>
            <w:shd w:fill=""/>
            <w:vAlign w:val="center"/>
          </w:tcPr>
          <w:p>
            <w:pPr>
              <w:pStyle w:val="rowTotal"/>
              <w:jc w:val="left"/>
            </w:pPr>
            <w:r>
              <w:t>Total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  <w:tc>
          <w:tcPr>
            <w:tcW w:type="dxa" w:w="2160"/>
            <w:shd w:fill=""/>
            <w:vAlign w:val="center"/>
          </w:tcPr>
          <w:p>
            <w:pPr>
              <w:pStyle w:val="rowTotal"/>
            </w:pPr>
            <w:r>
              <w:t>100.00%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41986" cy="2849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986" cy="2849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owNormal1">
    <w:name w:val="rowNormal1"/>
    <w:rPr>
      <w:rFonts w:ascii="Calibri" w:hAnsi="Calibri"/>
      <w:b w:val="0"/>
      <w:i w:val="0"/>
      <w:smallCaps w:val="0"/>
      <w:color w:val="585858"/>
      <w:sz w:val="304800"/>
      <w:u w:val="none"/>
    </w:rPr>
  </w:style>
  <w:style w:type="paragraph" w:customStyle="1" w:styleId="rowSubheader1">
    <w:name w:val="rowSubheader1"/>
    <w:rPr>
      <w:rFonts w:ascii="Calibri" w:hAnsi="Calibri"/>
      <w:b w:val="0"/>
      <w:i w:val="0"/>
      <w:smallCaps w:val="0"/>
      <w:color w:val="585858"/>
      <w:sz w:val="304800"/>
      <w:u w:val="none"/>
    </w:rPr>
  </w:style>
  <w:style w:type="paragraph" w:customStyle="1" w:styleId="rowNormal2">
    <w:name w:val="rowNormal2"/>
    <w:rPr>
      <w:rFonts w:ascii="Calibri" w:hAnsi="Calibri"/>
      <w:b w:val="0"/>
      <w:i w:val="0"/>
      <w:smallCaps w:val="0"/>
      <w:color w:val="585858"/>
      <w:sz w:val="304800"/>
      <w:u w:val="none"/>
    </w:rPr>
  </w:style>
  <w:style w:type="paragraph" w:customStyle="1" w:styleId="rowTotal">
    <w:name w:val="rowTotal"/>
    <w:rPr>
      <w:rFonts w:ascii="Calibri" w:hAnsi="Calibri"/>
      <w:b/>
      <w:i w:val="0"/>
      <w:smallCaps w:val="0"/>
      <w:color w:val="585858"/>
      <w:sz w:val="304800"/>
      <w:u w:val="none"/>
    </w:rPr>
  </w:style>
  <w:style w:type="paragraph" w:customStyle="1" w:styleId="rowSubtotal">
    <w:name w:val="rowSubtotal"/>
    <w:rPr>
      <w:rFonts w:ascii="Calibri" w:hAnsi="Calibri"/>
      <w:b/>
      <w:i w:val="0"/>
      <w:smallCaps w:val="0"/>
      <w:color w:val="585858"/>
      <w:sz w:val="304800"/>
      <w:u w:val="none"/>
    </w:rPr>
  </w:style>
  <w:style w:type="paragraph" w:customStyle="1" w:styleId="rowSubheader2">
    <w:name w:val="rowSubheader2"/>
    <w:rPr>
      <w:rFonts w:ascii="Calibri" w:hAnsi="Calibri"/>
      <w:b/>
      <w:i w:val="0"/>
      <w:smallCaps w:val="0"/>
      <w:color w:val="585858"/>
      <w:sz w:val="304800"/>
      <w:u w:val="none"/>
    </w:rPr>
  </w:style>
  <w:style w:type="paragraph" w:customStyle="1" w:styleId="rowHeader">
    <w:name w:val="rowHeader"/>
    <w:rPr>
      <w:rFonts w:ascii="Calibri" w:hAnsi="Calibri"/>
      <w:b/>
      <w:i w:val="0"/>
      <w:smallCaps w:val="0"/>
      <w:color w:val="034EA2"/>
      <w:sz w:val="304800"/>
      <w:u w:val="none"/>
    </w:rPr>
  </w:style>
  <w:style w:type="table" w:customStyle="1" w:styleId="tableStyle">
    <w:name w:val="tableStyle"/>
    <w:pPr>
      <w:spacing w:line="240" w:lineRule="auto" w:after="0"/>
      <w:jc w:val="center"/>
    </w:pPr>
    <w:rPr>
      <w:rFonts w:ascii="Calibri" w:hAnsi="Calibri"/>
      <w:b w:val="0"/>
      <w:i w:val="0"/>
      <w:smallCaps w:val="0"/>
      <w:color w:val="585858"/>
      <w:sz w:val="30480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