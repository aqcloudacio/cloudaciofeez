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736"/>
        <w:gridCol w:w="1440"/>
        <w:gridCol w:w="1440"/>
        <w:gridCol w:w="1440"/>
        <w:gridCol w:w="1440"/>
        <w:gridCol w:w="1440"/>
      </w:tblGrid>
      <w:tr>
        <w:tc>
          <w:tcPr>
            <w:tcW w:type="dxa" w:w="2736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Description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Current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Change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Allocation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ICR</w:t>
            </w:r>
          </w:p>
        </w:tc>
      </w:tr>
      <w:tr>
        <w:tc>
          <w:tcPr>
            <w:tcW w:type="dxa" w:w="9936"/>
            <w:gridSpan w:val="6"/>
            <w:shd w:fill="F2F2F2"/>
            <w:vAlign w:val="center"/>
          </w:tcPr>
          <w:p>
            <w:pPr>
              <w:pStyle w:val="rowSubheader1"/>
              <w:jc w:val="left"/>
            </w:pPr>
            <w:r>
              <w:t>BT Panorama Super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one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$33,000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$33,000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33.00%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1.50%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three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$7,000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$7,000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7.00%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4.50%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four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$60,000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$60,000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60.00%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Subtotal"/>
              <w:jc w:val="left"/>
            </w:pPr>
            <w:r>
              <w:t>BT Panorama Super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$100,000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$100,000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/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/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>
              <w:t>$100,000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>
              <w:t>$100,000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/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/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736"/>
        <w:gridCol w:w="1440"/>
        <w:gridCol w:w="1440"/>
        <w:gridCol w:w="1440"/>
        <w:gridCol w:w="1440"/>
        <w:gridCol w:w="1440"/>
      </w:tblGrid>
      <w:tr>
        <w:tc>
          <w:tcPr>
            <w:tcW w:type="dxa" w:w="2736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Description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Current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Change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Allocation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ICR</w:t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736"/>
        <w:gridCol w:w="1440"/>
        <w:gridCol w:w="1440"/>
        <w:gridCol w:w="1440"/>
        <w:gridCol w:w="1440"/>
        <w:gridCol w:w="1440"/>
      </w:tblGrid>
      <w:tr>
        <w:tc>
          <w:tcPr>
            <w:tcW w:type="dxa" w:w="2736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Description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Current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Change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Allocation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ICR</w:t>
            </w:r>
          </w:p>
        </w:tc>
      </w:tr>
      <w:tr>
        <w:tc>
          <w:tcPr>
            <w:tcW w:type="dxa" w:w="9936"/>
            <w:gridSpan w:val="6"/>
            <w:shd w:fill="F2F2F2"/>
            <w:vAlign w:val="center"/>
          </w:tcPr>
          <w:p>
            <w:pPr>
              <w:pStyle w:val="rowSubheader1"/>
              <w:jc w:val="left"/>
            </w:pPr>
            <w:r>
              <w:t>BT Wrap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one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$134,000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-$101,000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$33,000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32.89%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1.50%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three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$7,000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$7,000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6.98%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4.50%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four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$333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$59,667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$60,000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59.80%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8 - MANAGED ACC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$333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$333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0.33%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two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$20,000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-$20,000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one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$101,000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-$101,000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1.20%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one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$777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-$777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1.50%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Subtotal"/>
              <w:jc w:val="left"/>
            </w:pPr>
            <w:r>
              <w:t>BT Wrap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$256,110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-$155,777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$100,333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/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/>
          </w:p>
        </w:tc>
      </w:tr>
      <w:tr>
        <w:tc>
          <w:tcPr>
            <w:tcW w:type="dxa" w:w="9936"/>
            <w:gridSpan w:val="6"/>
            <w:shd w:fill="F2F2F2"/>
            <w:vAlign w:val="center"/>
          </w:tcPr>
          <w:p>
            <w:pPr>
              <w:pStyle w:val="rowSubheader1"/>
              <w:jc w:val="left"/>
            </w:pPr>
            <w:r>
              <w:t>MyNorth Super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one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$25,000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$25,000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38.46%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1.50%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one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$10,000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$10,000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15.38%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1.50%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two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$30,000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$30,000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46.15%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Subtotal"/>
              <w:jc w:val="left"/>
            </w:pPr>
            <w:r>
              <w:t>MyNorth Super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$65,000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$65,000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/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/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>
              <w:t>$256,110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>
              <w:t>-$90,777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>
              <w:t>$165,333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/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/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2880"/>
        <w:gridCol w:w="2880"/>
      </w:tblGrid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Status</w:t>
            </w:r>
          </w:p>
        </w:tc>
        <w:tc>
          <w:tcPr>
            <w:tcW w:type="dxa" w:w="288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Current</w:t>
            </w:r>
          </w:p>
        </w:tc>
        <w:tc>
          <w:tcPr>
            <w:tcW w:type="dxa" w:w="288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</w:tr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Description</w:t>
            </w:r>
          </w:p>
        </w:tc>
        <w:tc>
          <w:tcPr>
            <w:tcW w:type="dxa" w:w="288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Wrap</w:t>
            </w:r>
          </w:p>
        </w:tc>
        <w:tc>
          <w:tcPr>
            <w:tcW w:type="dxa" w:w="288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Panorama Super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Balance</w:t>
            </w:r>
          </w:p>
        </w:tc>
        <w:tc>
          <w:tcPr>
            <w:tcW w:type="dxa" w:w="2880"/>
            <w:shd w:fill=""/>
            <w:vAlign w:val="center"/>
          </w:tcPr>
          <w:p>
            <w:pPr>
              <w:pStyle w:val="rowNormal1"/>
            </w:pPr>
            <w:r>
              <w:t>$122,165</w:t>
            </w:r>
          </w:p>
        </w:tc>
        <w:tc>
          <w:tcPr>
            <w:tcW w:type="dxa" w:w="2880"/>
            <w:shd w:fill=""/>
            <w:vAlign w:val="center"/>
          </w:tcPr>
          <w:p>
            <w:pPr>
              <w:pStyle w:val="rowNormal1"/>
            </w:pPr>
            <w:r>
              <w:t>$100,000</w:t>
            </w:r>
          </w:p>
        </w:tc>
      </w:tr>
      <w:tr>
        <w:tc>
          <w:tcPr>
            <w:tcW w:type="dxa" w:w="2268"/>
            <w:shd w:fill="F2F2F2"/>
            <w:vAlign w:val="center"/>
          </w:tcPr>
          <w:p>
            <w:pPr>
              <w:pStyle w:val="rowSubheader2"/>
              <w:jc w:val="left"/>
            </w:pPr>
            <w:r>
              <w:t>One-off Fees Subheader</w:t>
            </w:r>
          </w:p>
        </w:tc>
        <w:tc>
          <w:tcPr>
            <w:tcW w:type="dxa" w:w="2880"/>
            <w:shd w:fill="F2F2F2"/>
            <w:vAlign w:val="center"/>
          </w:tcPr>
          <w:p>
            <w:pPr>
              <w:pStyle w:val="rowSubheader2"/>
            </w:pPr>
          </w:p>
        </w:tc>
        <w:tc>
          <w:tcPr>
            <w:tcW w:type="dxa" w:w="2880"/>
            <w:shd w:fill="F2F2F2"/>
            <w:vAlign w:val="center"/>
          </w:tcPr>
          <w:p>
            <w:pPr>
              <w:pStyle w:val="rowSubheader2"/>
            </w:pPr>
          </w:p>
        </w:tc>
      </w:tr>
      <w:tr>
        <w:tc>
          <w:tcPr>
            <w:tcW w:type="dxa" w:w="8028"/>
            <w:gridSpan w:val="3"/>
            <w:shd w:fill="F2F2F2"/>
            <w:vAlign w:val="center"/>
          </w:tcPr>
          <w:p>
            <w:pPr>
              <w:pStyle w:val="rowSubheader1"/>
              <w:jc w:val="left"/>
            </w:pPr>
            <w:r>
              <w:t>Ongoing Fees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Admin Fee (Flat)</w:t>
            </w:r>
          </w:p>
        </w:tc>
        <w:tc>
          <w:tcPr>
            <w:tcW w:type="dxa" w:w="2880"/>
            <w:shd w:fill=""/>
            <w:vAlign w:val="center"/>
          </w:tcPr>
          <w:p>
            <w:pPr>
              <w:pStyle w:val="rowNormal2"/>
            </w:pPr>
            <w:r>
              <w:t>$54.00</w:t>
            </w:r>
          </w:p>
        </w:tc>
        <w:tc>
          <w:tcPr>
            <w:tcW w:type="dxa" w:w="2880"/>
            <w:shd w:fill=""/>
            <w:vAlign w:val="center"/>
          </w:tcPr>
          <w:p>
            <w:pPr>
              <w:pStyle w:val="rowNormal2"/>
            </w:pPr>
            <w:r>
              <w:t>$480.00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Admin Fee (Floating)</w:t>
            </w:r>
          </w:p>
        </w:tc>
        <w:tc>
          <w:tcPr>
            <w:tcW w:type="dxa" w:w="2880"/>
            <w:shd w:fill=""/>
            <w:vAlign w:val="center"/>
          </w:tcPr>
          <w:p>
            <w:pPr>
              <w:pStyle w:val="rowNormal2"/>
            </w:pPr>
            <w:r>
              <w:t>$610.82</w:t>
              <w:br/>
              <w:t>(0.50%)</w:t>
            </w:r>
          </w:p>
        </w:tc>
        <w:tc>
          <w:tcPr>
            <w:tcW w:type="dxa" w:w="2880"/>
            <w:shd w:fill=""/>
            <w:vAlign w:val="center"/>
          </w:tcPr>
          <w:p>
            <w:pPr>
              <w:pStyle w:val="rowNormal2"/>
            </w:pPr>
            <w:r>
              <w:t>$500.00</w:t>
              <w:br/>
              <w:t>(0.50%)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Subtotal</w:t>
            </w:r>
          </w:p>
        </w:tc>
        <w:tc>
          <w:tcPr>
            <w:tcW w:type="dxa" w:w="2880"/>
            <w:shd w:fill=""/>
            <w:vAlign w:val="center"/>
          </w:tcPr>
          <w:p>
            <w:pPr>
              <w:pStyle w:val="rowSubtotal"/>
            </w:pPr>
            <w:r>
              <w:t>$664.82</w:t>
            </w:r>
          </w:p>
        </w:tc>
        <w:tc>
          <w:tcPr>
            <w:tcW w:type="dxa" w:w="2880"/>
            <w:shd w:fill=""/>
            <w:vAlign w:val="center"/>
          </w:tcPr>
          <w:p>
            <w:pPr>
              <w:pStyle w:val="rowSubtotal"/>
            </w:pPr>
            <w:r>
              <w:t>$980.00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Adviser Fee (Flat)</w:t>
            </w:r>
          </w:p>
        </w:tc>
        <w:tc>
          <w:tcPr>
            <w:tcW w:type="dxa" w:w="2880"/>
            <w:shd w:fill=""/>
            <w:vAlign w:val="center"/>
          </w:tcPr>
          <w:p>
            <w:pPr>
              <w:pStyle w:val="rowNormal1"/>
            </w:pPr>
            <w:r>
              <w:t>$0.00</w:t>
            </w:r>
          </w:p>
        </w:tc>
        <w:tc>
          <w:tcPr>
            <w:tcW w:type="dxa" w:w="2880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2880"/>
            <w:shd w:fill=""/>
            <w:vAlign w:val="center"/>
          </w:tcPr>
          <w:p>
            <w:pPr>
              <w:pStyle w:val="rowTotal"/>
            </w:pPr>
            <w:r>
              <w:t>$664.82</w:t>
              <w:br/>
              <w:t>(0.54%)</w:t>
            </w:r>
          </w:p>
        </w:tc>
        <w:tc>
          <w:tcPr>
            <w:tcW w:type="dxa" w:w="2880"/>
            <w:shd w:fill=""/>
            <w:vAlign w:val="center"/>
          </w:tcPr>
          <w:p>
            <w:pPr>
              <w:pStyle w:val="rowTotal"/>
            </w:pPr>
            <w:r>
              <w:t>$980.00</w:t>
              <w:br/>
              <w:t>(0.98%)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Comparative Total</w:t>
            </w:r>
          </w:p>
        </w:tc>
        <w:tc>
          <w:tcPr>
            <w:tcW w:type="dxa" w:w="2880"/>
            <w:shd w:fill=""/>
            <w:vAlign w:val="center"/>
          </w:tcPr>
          <w:p>
            <w:pPr>
              <w:pStyle w:val="rowTotal"/>
            </w:pPr>
            <w:r>
              <w:t>$664.82</w:t>
            </w:r>
          </w:p>
        </w:tc>
        <w:tc>
          <w:tcPr>
            <w:tcW w:type="dxa" w:w="2880"/>
            <w:shd w:fill=""/>
            <w:vAlign w:val="center"/>
          </w:tcPr>
          <w:p>
            <w:pPr>
              <w:pStyle w:val="rowTotal"/>
            </w:pPr>
            <w:r>
              <w:t>$980.00</w:t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4320"/>
      </w:tblGrid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Status</w:t>
            </w:r>
          </w:p>
        </w:tc>
        <w:tc>
          <w:tcPr>
            <w:tcW w:type="dxa" w:w="432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Alternative</w:t>
            </w:r>
          </w:p>
        </w:tc>
      </w:tr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Description</w:t>
            </w:r>
          </w:p>
        </w:tc>
        <w:tc>
          <w:tcPr>
            <w:tcW w:type="dxa" w:w="432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Panorama Super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Balance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1"/>
            </w:pPr>
            <w:r>
              <w:t>$47,777</w:t>
            </w:r>
          </w:p>
        </w:tc>
      </w:tr>
      <w:tr>
        <w:tc>
          <w:tcPr>
            <w:tcW w:type="dxa" w:w="2268"/>
            <w:shd w:fill="F2F2F2"/>
            <w:vAlign w:val="center"/>
          </w:tcPr>
          <w:p>
            <w:pPr>
              <w:pStyle w:val="rowSubheader2"/>
              <w:jc w:val="left"/>
            </w:pPr>
            <w:r>
              <w:t>One-off Fees Subheader</w:t>
            </w:r>
          </w:p>
        </w:tc>
        <w:tc>
          <w:tcPr>
            <w:tcW w:type="dxa" w:w="4320"/>
            <w:shd w:fill="F2F2F2"/>
            <w:vAlign w:val="center"/>
          </w:tcPr>
          <w:p>
            <w:pPr>
              <w:pStyle w:val="rowSubheader2"/>
            </w:pPr>
          </w:p>
        </w:tc>
      </w:tr>
      <w:tr>
        <w:tc>
          <w:tcPr>
            <w:tcW w:type="dxa" w:w="6588"/>
            <w:gridSpan w:val="2"/>
            <w:shd w:fill="F2F2F2"/>
            <w:vAlign w:val="center"/>
          </w:tcPr>
          <w:p>
            <w:pPr>
              <w:pStyle w:val="rowSubheader1"/>
              <w:jc w:val="left"/>
            </w:pPr>
            <w:r>
              <w:t>Ongoing Fees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Sliding Admin Fee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2"/>
            </w:pPr>
            <w:r>
              <w:t>$71.67</w:t>
              <w:br/>
              <w:t>(0.15%)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Admin Fee (Flat)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2"/>
            </w:pPr>
            <w:r>
              <w:t>$480.00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Subtotal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Subtotal"/>
            </w:pPr>
            <w:r>
              <w:t>$71.67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Adviser Fee (Flat)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Total"/>
            </w:pPr>
            <w:r>
              <w:t>$71.67</w:t>
              <w:br/>
              <w:t>(0.15%)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Comparative Total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Total"/>
            </w:pPr>
            <w:r>
              <w:t>$0.00</w:t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1728"/>
        <w:gridCol w:w="1728"/>
        <w:gridCol w:w="1728"/>
        <w:gridCol w:w="1728"/>
      </w:tblGrid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Status</w:t>
            </w:r>
          </w:p>
        </w:tc>
        <w:tc>
          <w:tcPr>
            <w:tcW w:type="dxa" w:w="172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172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172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Alternative</w:t>
            </w:r>
          </w:p>
        </w:tc>
        <w:tc>
          <w:tcPr>
            <w:tcW w:type="dxa" w:w="172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Alternative</w:t>
            </w:r>
          </w:p>
        </w:tc>
      </w:tr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Description</w:t>
            </w:r>
          </w:p>
        </w:tc>
        <w:tc>
          <w:tcPr>
            <w:tcW w:type="dxa" w:w="172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Wrap</w:t>
            </w:r>
          </w:p>
        </w:tc>
        <w:tc>
          <w:tcPr>
            <w:tcW w:type="dxa" w:w="172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MyNorth Super</w:t>
            </w:r>
          </w:p>
        </w:tc>
        <w:tc>
          <w:tcPr>
            <w:tcW w:type="dxa" w:w="172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Wrap</w:t>
            </w:r>
          </w:p>
        </w:tc>
        <w:tc>
          <w:tcPr>
            <w:tcW w:type="dxa" w:w="172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MyNorth Super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Balance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$100,333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$65,000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$78,000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$65,000</w:t>
            </w:r>
          </w:p>
        </w:tc>
      </w:tr>
      <w:tr>
        <w:tc>
          <w:tcPr>
            <w:tcW w:type="dxa" w:w="2268"/>
            <w:shd w:fill="F2F2F2"/>
            <w:vAlign w:val="center"/>
          </w:tcPr>
          <w:p>
            <w:pPr>
              <w:pStyle w:val="rowSubheader2"/>
              <w:jc w:val="left"/>
            </w:pPr>
            <w:r>
              <w:t>One-off Fees Subheader</w:t>
            </w:r>
          </w:p>
        </w:tc>
        <w:tc>
          <w:tcPr>
            <w:tcW w:type="dxa" w:w="1728"/>
            <w:shd w:fill="F2F2F2"/>
            <w:vAlign w:val="center"/>
          </w:tcPr>
          <w:p>
            <w:pPr>
              <w:pStyle w:val="rowSubheader2"/>
            </w:pPr>
          </w:p>
        </w:tc>
        <w:tc>
          <w:tcPr>
            <w:tcW w:type="dxa" w:w="1728"/>
            <w:shd w:fill="F2F2F2"/>
            <w:vAlign w:val="center"/>
          </w:tcPr>
          <w:p>
            <w:pPr>
              <w:pStyle w:val="rowSubheader2"/>
            </w:pPr>
          </w:p>
        </w:tc>
        <w:tc>
          <w:tcPr>
            <w:tcW w:type="dxa" w:w="1728"/>
            <w:shd w:fill="F2F2F2"/>
            <w:vAlign w:val="center"/>
          </w:tcPr>
          <w:p>
            <w:pPr>
              <w:pStyle w:val="rowSubheader2"/>
            </w:pPr>
          </w:p>
        </w:tc>
        <w:tc>
          <w:tcPr>
            <w:tcW w:type="dxa" w:w="1728"/>
            <w:shd w:fill="F2F2F2"/>
            <w:vAlign w:val="center"/>
          </w:tcPr>
          <w:p>
            <w:pPr>
              <w:pStyle w:val="rowSubheader2"/>
            </w:pP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Buy/Sell Fees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$120.00</w:t>
              <w:br/>
              <w:t>(0.12%)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$0.00</w:t>
              <w:br/>
              <w:t>(0.00%)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$0.00</w:t>
              <w:br/>
              <w:t>(0.00%)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$0.00</w:t>
              <w:br/>
              <w:t>(0.00%)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One-off Subtotal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$120.00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$0.00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$0.00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$0.00</w:t>
            </w:r>
          </w:p>
        </w:tc>
      </w:tr>
      <w:tr>
        <w:tc>
          <w:tcPr>
            <w:tcW w:type="dxa" w:w="9180"/>
            <w:gridSpan w:val="5"/>
            <w:shd w:fill="F2F2F2"/>
            <w:vAlign w:val="center"/>
          </w:tcPr>
          <w:p>
            <w:pPr>
              <w:pStyle w:val="rowSubheader1"/>
              <w:jc w:val="left"/>
            </w:pPr>
            <w:r>
              <w:t>Ongoing Fees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Admin Fee (Flat)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2"/>
            </w:pPr>
            <w:r>
              <w:t>$0.00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2"/>
            </w:pPr>
            <w:r>
              <w:t>$500.00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2"/>
            </w:pPr>
            <w:r>
              <w:t>$0.00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2"/>
            </w:pPr>
            <w:r>
              <w:t>$500.00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Admin Fee (Floating)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2"/>
            </w:pPr>
            <w:r>
              <w:t>$501.66</w:t>
              <w:br/>
              <w:t>(0.50%)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2"/>
            </w:pPr>
            <w:r>
              <w:t>$390.00</w:t>
              <w:br/>
              <w:t>(0.50%)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Subtotal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$501.66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$500.00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$390.00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$500.00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Adviser Fee (Flat)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Total"/>
            </w:pPr>
            <w:r>
              <w:t>$501.66</w:t>
              <w:br/>
              <w:t>(0.50%)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Total"/>
            </w:pPr>
            <w:r>
              <w:t>$500.00</w:t>
              <w:br/>
              <w:t>(0.77%)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Total"/>
            </w:pPr>
            <w:r>
              <w:t>$390.00</w:t>
              <w:br/>
              <w:t>(0.50%)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Total"/>
            </w:pPr>
            <w:r>
              <w:t>$500.00</w:t>
              <w:br/>
              <w:t>(0.77%)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Comparative Total</w:t>
            </w:r>
          </w:p>
        </w:tc>
        <w:tc>
          <w:tcPr>
            <w:tcW w:type="dxa" w:w="3456"/>
            <w:gridSpan w:val="2"/>
            <w:shd w:fill=""/>
            <w:vAlign w:val="center"/>
          </w:tcPr>
          <w:p>
            <w:pPr>
              <w:pStyle w:val="rowTotal"/>
            </w:pPr>
            <w:r>
              <w:t>$0.00</w:t>
            </w:r>
          </w:p>
        </w:tc>
        <w:tc>
          <w:tcPr>
            <w:tcW w:type="dxa" w:w="3456"/>
            <w:gridSpan w:val="2"/>
            <w:shd w:fill=""/>
            <w:vAlign w:val="center"/>
          </w:tcPr>
          <w:p>
            <w:pPr>
              <w:pStyle w:val="rowTotal"/>
            </w:pPr>
            <w:r>
              <w:t>$1,001.66</w:t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2880"/>
        <w:gridCol w:w="2880"/>
      </w:tblGrid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Consol Balance</w:t>
            </w:r>
          </w:p>
        </w:tc>
        <w:tc>
          <w:tcPr>
            <w:tcW w:type="dxa" w:w="2880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  <w:tc>
          <w:tcPr>
            <w:tcW w:type="dxa" w:w="2880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Adviser Fee (Flat)</w:t>
            </w:r>
          </w:p>
        </w:tc>
        <w:tc>
          <w:tcPr>
            <w:tcW w:type="dxa" w:w="2880"/>
            <w:shd w:fill=""/>
            <w:vAlign w:val="center"/>
          </w:tcPr>
          <w:p>
            <w:pPr>
              <w:pStyle w:val="rowNormal1"/>
            </w:pPr>
            <w:r>
              <w:t>$0.00</w:t>
            </w:r>
          </w:p>
        </w:tc>
        <w:tc>
          <w:tcPr>
            <w:tcW w:type="dxa" w:w="2880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4320"/>
      </w:tblGrid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Consol Balance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Adviser Fee (Flat)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1728"/>
        <w:gridCol w:w="1728"/>
        <w:gridCol w:w="1728"/>
        <w:gridCol w:w="1728"/>
      </w:tblGrid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Consol Balance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Adviser Fee (Flat)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2160"/>
        <w:gridCol w:w="2160"/>
        <w:gridCol w:w="2160"/>
      </w:tblGrid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Status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Current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Risk Profile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Variance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Defensive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Cash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3.27%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3.27%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Fixed Interest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0.13%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49.00%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-48.87%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Fixed Interest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0.13%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0.13%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3.54%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49.00%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-45.46%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Growth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Equities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54.78%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51.00%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3.78%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Equities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41.68%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1.00%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40.68%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Listed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Listed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Direct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Growth 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96.46%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52.00%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44.46%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Alternative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Alternatives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Alternative 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41986" cy="28490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1986" cy="28490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2160"/>
        <w:gridCol w:w="2160"/>
        <w:gridCol w:w="2160"/>
      </w:tblGrid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Status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Risk Profile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Variance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Defensive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Cash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7.54%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7.54%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Fixed Interest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22.39%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49.00%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-26.61%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Fixed Interest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22.39%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22.39%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52.31%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49.00%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3.31%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Growth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Equities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28.08%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51.00%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-22.92%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Equities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19.48%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1.00%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18.48%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Listed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Listed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Direct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Growth 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47.56%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52.00%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-4.44%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Alternative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Alternatives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Alternative 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41986" cy="284900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1986" cy="28490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1728"/>
        <w:gridCol w:w="1728"/>
        <w:gridCol w:w="1728"/>
        <w:gridCol w:w="1728"/>
      </w:tblGrid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Status</w:t>
            </w:r>
          </w:p>
        </w:tc>
        <w:tc>
          <w:tcPr>
            <w:tcW w:type="dxa" w:w="172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Current</w:t>
            </w:r>
          </w:p>
        </w:tc>
        <w:tc>
          <w:tcPr>
            <w:tcW w:type="dxa" w:w="172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Risk Profile</w:t>
            </w:r>
          </w:p>
        </w:tc>
        <w:tc>
          <w:tcPr>
            <w:tcW w:type="dxa" w:w="172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172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Variance</w:t>
            </w:r>
          </w:p>
        </w:tc>
      </w:tr>
      <w:tr>
        <w:tc>
          <w:tcPr>
            <w:tcW w:type="dxa" w:w="9180"/>
            <w:gridSpan w:val="5"/>
            <w:shd w:fill="F2F2F2"/>
            <w:vAlign w:val="center"/>
          </w:tcPr>
          <w:p>
            <w:pPr>
              <w:pStyle w:val="rowSubheader1"/>
              <w:jc w:val="left"/>
            </w:pPr>
            <w:r>
              <w:t>Defensive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Cash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3.27%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7.54%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7.54%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Fixed Interest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0.13%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49.00%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22.39%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-26.61%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Fixed Interest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0.13%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22.39%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22.39%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Subtotal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3.54%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49.00%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52.31%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3.31%</w:t>
            </w:r>
          </w:p>
        </w:tc>
      </w:tr>
      <w:tr>
        <w:tc>
          <w:tcPr>
            <w:tcW w:type="dxa" w:w="9180"/>
            <w:gridSpan w:val="5"/>
            <w:shd w:fill="F2F2F2"/>
            <w:vAlign w:val="center"/>
          </w:tcPr>
          <w:p>
            <w:pPr>
              <w:pStyle w:val="rowSubheader1"/>
              <w:jc w:val="left"/>
            </w:pPr>
            <w:r>
              <w:t>Growth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Equities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54.78%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51.00%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28.08%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-22.92%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Equities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41.68%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1.00%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19.48%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18.48%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Listed Property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Listed Property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Direct Property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Growth Subtotal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96.46%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52.00%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47.56%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-4.44%</w:t>
            </w:r>
          </w:p>
        </w:tc>
      </w:tr>
      <w:tr>
        <w:tc>
          <w:tcPr>
            <w:tcW w:type="dxa" w:w="9180"/>
            <w:gridSpan w:val="5"/>
            <w:shd w:fill="F2F2F2"/>
            <w:vAlign w:val="center"/>
          </w:tcPr>
          <w:p>
            <w:pPr>
              <w:pStyle w:val="rowSubheader1"/>
              <w:jc w:val="left"/>
            </w:pPr>
            <w:r>
              <w:t>Alternative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Alternatives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Alternative Subtotal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Total"/>
            </w:pPr>
            <w:r>
              <w:t>0.00%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41986" cy="284900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1986" cy="28490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2160"/>
        <w:gridCol w:w="2160"/>
        <w:gridCol w:w="2160"/>
      </w:tblGrid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Status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Current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Variance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Defensive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Cash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3.27%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7.54%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4.26%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Fixed Interest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0.13%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22.39%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22.25%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Fixed Interest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0.13%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22.39%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22.25%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3.54%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52.31%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48.77%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Growth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Equities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54.78%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28.08%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-26.70%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Equities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41.68%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19.48%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-22.20%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Listed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Listed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Direct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Growth 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96.46%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47.56%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-48.89%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Alternative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Alternatives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Alternative 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41986" cy="284900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1986" cy="28490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rowNormal1">
    <w:name w:val="rowNormal1"/>
    <w:rPr>
      <w:rFonts w:ascii="Calibri" w:hAnsi="Calibri"/>
      <w:b w:val="0"/>
      <w:i w:val="0"/>
      <w:smallCaps w:val="0"/>
      <w:color w:val="585858"/>
      <w:sz w:val="20"/>
      <w:u w:val="none"/>
    </w:rPr>
  </w:style>
  <w:style w:type="paragraph" w:customStyle="1" w:styleId="rowSubheader1">
    <w:name w:val="rowSubheader1"/>
    <w:rPr>
      <w:rFonts w:ascii="Calibri" w:hAnsi="Calibri"/>
      <w:b w:val="0"/>
      <w:i w:val="0"/>
      <w:smallCaps w:val="0"/>
      <w:color w:val="585858"/>
      <w:sz w:val="20"/>
      <w:u w:val="none"/>
    </w:rPr>
  </w:style>
  <w:style w:type="paragraph" w:customStyle="1" w:styleId="rowNormal2">
    <w:name w:val="rowNormal2"/>
    <w:rPr>
      <w:rFonts w:ascii="Calibri" w:hAnsi="Calibri"/>
      <w:b w:val="0"/>
      <w:i w:val="0"/>
      <w:smallCaps w:val="0"/>
      <w:color w:val="585858"/>
      <w:sz w:val="20"/>
      <w:u w:val="none"/>
    </w:rPr>
  </w:style>
  <w:style w:type="paragraph" w:customStyle="1" w:styleId="rowTotal">
    <w:name w:val="rowTotal"/>
    <w:rPr>
      <w:rFonts w:ascii="Calibri" w:hAnsi="Calibri"/>
      <w:b/>
      <w:i w:val="0"/>
      <w:smallCaps w:val="0"/>
      <w:color w:val="585858"/>
      <w:sz w:val="20"/>
      <w:u w:val="none"/>
    </w:rPr>
  </w:style>
  <w:style w:type="paragraph" w:customStyle="1" w:styleId="rowSubtotal">
    <w:name w:val="rowSubtotal"/>
    <w:rPr>
      <w:rFonts w:ascii="Calibri" w:hAnsi="Calibri"/>
      <w:b/>
      <w:i w:val="0"/>
      <w:smallCaps w:val="0"/>
      <w:color w:val="585858"/>
      <w:sz w:val="20"/>
      <w:u w:val="none"/>
    </w:rPr>
  </w:style>
  <w:style w:type="paragraph" w:customStyle="1" w:styleId="rowSubheader2">
    <w:name w:val="rowSubheader2"/>
    <w:rPr>
      <w:rFonts w:ascii="Calibri" w:hAnsi="Calibri"/>
      <w:b/>
      <w:i w:val="0"/>
      <w:smallCaps w:val="0"/>
      <w:color w:val="585858"/>
      <w:sz w:val="20"/>
      <w:u w:val="none"/>
    </w:rPr>
  </w:style>
  <w:style w:type="paragraph" w:customStyle="1" w:styleId="rowHeader">
    <w:name w:val="rowHeader"/>
    <w:rPr>
      <w:rFonts w:ascii="Calibri" w:hAnsi="Calibri"/>
      <w:b/>
      <w:i w:val="0"/>
      <w:smallCaps w:val="0"/>
      <w:color w:val="034EA2"/>
      <w:sz w:val="20"/>
      <w:u w:val="none"/>
    </w:rPr>
  </w:style>
  <w:style w:type="table" w:customStyle="1" w:styleId="tableStyle">
    <w:name w:val="tableStyle"/>
    <w:pPr>
      <w:spacing w:line="240" w:lineRule="auto" w:after="0"/>
      <w:jc w:val="center"/>
    </w:pPr>
    <w:rPr>
      <w:rFonts w:ascii="Calibri" w:hAnsi="Calibri"/>
      <w:b w:val="0"/>
      <w:i w:val="0"/>
      <w:smallCaps w:val="0"/>
      <w:color w:val="585858"/>
      <w:sz w:val="20"/>
      <w:u w:val="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