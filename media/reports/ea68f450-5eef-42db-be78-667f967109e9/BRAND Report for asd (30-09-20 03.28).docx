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9 - OTHER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$1,000,000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FI only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33.11%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$404,000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$404,000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66.89%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FI only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$604,005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$604,005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$604,005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$604,005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$1,000,000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$350.00</w:t>
              <w:br/>
              <w:t>(0.04%)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$350.00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$350.00</w:t>
              <w:br/>
              <w:t>(0.04%)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$350.00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$604,005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$3,020.02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$3,020.02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$3,020.02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$604,005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$604,005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-90.00%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-90.00%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-10.00%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-10.00%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-90.00%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-90.00%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-10.00%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-10.00%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90.00%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-90.00%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-90.00%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-10.00%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10.00%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-10.00%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617028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