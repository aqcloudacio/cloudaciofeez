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$988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$988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91.65%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$90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$90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8.35%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$1,078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$1,078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25.00%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$86,000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$86,000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2.00%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$200,000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$200,000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9 - OTHER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$1,078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$1,201,078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$1,200,000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$1,078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$200,000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$1,000,000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216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216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216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$200.00</w:t>
              <w:br/>
              <w:t>(0.10%)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$350.00</w:t>
              <w:br/>
              <w:t>(0.04%)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$5.39</w:t>
              <w:br/>
              <w:t>(0.50%)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$485.39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$200.00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$350.00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$485.39</w:t>
              <w:br/>
              <w:t>(45.03%)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$200.00</w:t>
              <w:br/>
              <w:t>(0.10%)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$350.00</w:t>
              <w:br/>
              <w:t>(0.04%)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$485.39</w:t>
            </w:r>
          </w:p>
        </w:tc>
        <w:tc>
          <w:tcPr>
            <w:tcW w:type="dxa" w:w="4320"/>
            <w:gridSpan w:val="2"/>
            <w:shd w:fill=""/>
            <w:vAlign w:val="center"/>
          </w:tcPr>
          <w:p>
            <w:pPr>
              <w:pStyle w:val="rowTotal"/>
            </w:pPr>
            <w:r>
              <w:t>$550.00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$34,743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$173.72</w:t>
              <w:br/>
              <w:t>(0.50%)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$173.72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$173.72</w:t>
              <w:br/>
              <w:t>(0.50%)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$1,200,000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$1,200,000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$1,200,000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$1,200,000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-90.00%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-90.00%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-10.00%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-10.00%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-90.00%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-90.00%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-10.00%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-10.00%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90.00%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-90.00%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-90.00%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-10.00%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10.00%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-10.00%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617028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02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